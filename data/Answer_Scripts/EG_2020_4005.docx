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EG/2020/4005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is a type of programming interface used for graphics.</w:t>
      </w:r>
    </w:p>
    <w:p>
      <w:r>
        <w:t>(ii) A primary key uniquely identifies each row in a table and ensures that no two records have the same value in that column.</w:t>
      </w:r>
    </w:p>
    <w:p>
      <w:r>
        <w:t>(iii) [Answer could not be generated]</w:t>
      </w:r>
    </w:p>
    <w:p>
      <w:r>
        <w:t>(iv) One-to-One, One-to-Many, Many-to-One, Many-to-Many, and Self-referencing relationships are the most common types.</w:t>
      </w:r>
    </w:p>
    <w:p>
      <w:r>
        <w:t>(v) Good schema design ensures scalability and performance by using normalization, indexing, naming conventions, and access control practices.</w:t>
      </w:r>
    </w:p>
    <w:p>
      <w:pPr>
        <w:pStyle w:val="Heading2"/>
      </w:pPr>
      <w:r>
        <w:t>Q2.</w:t>
      </w:r>
    </w:p>
    <w:p>
      <w:r>
        <w:t>(i) Sequelize lets Node.js connect with databases without SQL, kind of like using models.</w:t>
      </w:r>
    </w:p>
    <w:p>
      <w:r>
        <w:t>(ii) JWTs are codes used to check user after they login; they stay on the client side.</w:t>
      </w:r>
    </w:p>
    <w:p>
      <w:r>
        <w:t>(iii) Middleware is some functions that do things in the middle of request and response.</w:t>
      </w:r>
    </w:p>
    <w:p>
      <w:r>
        <w:t>(iv) GET = Read, POST = Create, PUT = Replace, PATCH = Update, DELETE = Remove. These map to DB operations accordingly.</w:t>
      </w:r>
    </w:p>
    <w:p>
      <w:r>
        <w:t>(v) Authentication checks who the user is; authorization decides what they can do but both often mixed 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