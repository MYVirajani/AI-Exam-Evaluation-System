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EG/2020/4013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A primary key helps find each record differently but it may not always be needed in small tables.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Designing a schema helps organize data but often people just put things in one table.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 stands for Java Wide Tools used to make websites.</w:t>
      </w:r>
    </w:p>
    <w:p>
      <w:r>
        <w:t>(iii) Middleware are functions in Express.js that process requests and responses before reaching the final route handler.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