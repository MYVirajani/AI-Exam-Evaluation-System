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EG/2020/4001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Primary key is a password you use to login to the database.</w:t>
      </w:r>
    </w:p>
    <w:p>
      <w:r>
        <w:t>(iii) A foreign key is a field that links one table to the primary key of another, ensuring referential integrity between the two tables.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is a game engine for building web games.</w:t>
      </w:r>
    </w:p>
    <w:p>
      <w:r>
        <w:t>(ii) JWTs are codes used to check user after they login; they stay on the client side.</w:t>
      </w:r>
    </w:p>
    <w:p>
      <w:r>
        <w:t>(iii) Middleware are functions in Express.js that process requests and responses before reaching the final route handler.</w:t>
      </w:r>
    </w:p>
    <w:p>
      <w:r>
        <w:t>(iv) GET and POST are used a lot; they help get and send data in REST APIs.</w:t>
      </w:r>
    </w:p>
    <w:p>
      <w:r>
        <w:t>(v) Authentication is only used when a computer goes to sleep and wakes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