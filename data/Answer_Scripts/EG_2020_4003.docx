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EG/2020/4003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is a type of programming interface used for graphics.</w:t>
      </w:r>
    </w:p>
    <w:p>
      <w:r>
        <w:t>(ii) A primary key uniquely identifies each row in a table and ensures that no two records have the same value in that column.</w:t>
      </w:r>
    </w:p>
    <w:p>
      <w:r>
        <w:t>(iii) [Answer could not be generated]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is a game engine for building web games.</w:t>
      </w:r>
    </w:p>
    <w:p>
      <w:r>
        <w:t>(ii) JWTs are codes used to check user after they login; they stay on the client side.</w:t>
      </w:r>
    </w:p>
    <w:p>
      <w:r>
        <w:t>(iii) Middleware is the cloth that connects servers.</w:t>
      </w:r>
    </w:p>
    <w:p>
      <w:r>
        <w:t>(iv) GET and POST are used a lot; they help get and send data in REST APIs.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