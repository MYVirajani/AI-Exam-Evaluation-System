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EG/2020/4004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[Answer could not be generated]</w:t>
      </w:r>
    </w:p>
    <w:p>
      <w:r>
        <w:t>(ii) A primary key helps find each record differently but it may not always be needed in small tables.</w:t>
      </w:r>
    </w:p>
    <w:p>
      <w:r>
        <w:t>(iii) A foreign key is a field that links one table to the primary key of another, ensuring referential integrity between the two tables.</w:t>
      </w:r>
    </w:p>
    <w:p>
      <w:r>
        <w:t>(iv) There are different relations like one to many and many to many used in databases.</w:t>
      </w:r>
    </w:p>
    <w:p>
      <w:r>
        <w:t>(v) Good schema design ensures scalability and performance by using normalization, indexing, naming conventions, and access control practices.</w:t>
      </w:r>
    </w:p>
    <w:p>
      <w:pPr>
        <w:pStyle w:val="Heading2"/>
      </w:pPr>
      <w:r>
        <w:t>Q2.</w:t>
      </w:r>
    </w:p>
    <w:p>
      <w:r>
        <w:t>(i) [Answer could not be generated]</w:t>
      </w:r>
    </w:p>
    <w:p>
      <w:r>
        <w:t>(ii) [Answer could not be generated]</w:t>
      </w:r>
    </w:p>
    <w:p>
      <w:r>
        <w:t>(iii) Middleware are functions in Express.js that process requests and responses before reaching the final route handler.</w:t>
      </w:r>
    </w:p>
    <w:p>
      <w:r>
        <w:t>(iv) GET = Read, POST = Create, PUT = Replace, PATCH = Update, DELETE = Remove. These map to DB operations accordingly.</w:t>
      </w:r>
    </w:p>
    <w:p>
      <w:r>
        <w:t>(v) Authentication checks who the user is; authorization decides what they can do but both often mixed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