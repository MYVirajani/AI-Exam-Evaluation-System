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EG/2020/4027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is a type of programming interface used for graphics.</w:t>
      </w:r>
    </w:p>
    <w:p>
      <w:r>
        <w:t>(ii) A primary key helps find each record differently but it may not always be needed in small tables.</w:t>
      </w:r>
    </w:p>
    <w:p>
      <w:r>
        <w:t>(iii) It is a foreign language key that translates table data.</w:t>
      </w:r>
    </w:p>
    <w:p>
      <w:r>
        <w:t>(iv) One-to-One, One-to-Many, Many-to-One, Many-to-Many, and Self-referencing relationships are the most common types.</w:t>
      </w:r>
    </w:p>
    <w:p>
      <w:r>
        <w:t>(v) [Answer could not be generated]</w:t>
      </w:r>
    </w:p>
    <w:p>
      <w:pPr>
        <w:pStyle w:val="Heading2"/>
      </w:pPr>
      <w:r>
        <w:t>Q2.</w:t>
      </w:r>
    </w:p>
    <w:p>
      <w:r>
        <w:t>(i) [Answer could not be generated]</w:t>
      </w:r>
    </w:p>
    <w:p>
      <w:r>
        <w:t>(ii) JWTs are codes used to check user after they login; they stay on the client side.</w:t>
      </w:r>
    </w:p>
    <w:p>
      <w:r>
        <w:t>(iii) Middleware are functions in Express.js that process requests and responses before reaching the final route handler.</w:t>
      </w:r>
    </w:p>
    <w:p>
      <w:r>
        <w:t>(iv) GET and POST are used a lot; they help get and send data in REST APIs.</w:t>
      </w:r>
    </w:p>
    <w:p>
      <w:r>
        <w:t>(v) Authentication checks who the user is; authorization decides what they can do but both often mixed 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