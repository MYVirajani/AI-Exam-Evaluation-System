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EG/2020/4024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stands for Create, Read, Update, and Delete — these are the four basic functions used in persistent storage operations on databases.</w:t>
      </w:r>
    </w:p>
    <w:p>
      <w:r>
        <w:t>(ii) Primary key is a password you use to login to the database.</w:t>
      </w:r>
    </w:p>
    <w:p>
      <w:r>
        <w:t>(iii) Foreign key helps link data from other tables but not always required.</w:t>
      </w:r>
    </w:p>
    <w:p>
      <w:r>
        <w:t>(iv) There are different relations like one to many and many to many used in databases.</w:t>
      </w:r>
    </w:p>
    <w:p>
      <w:r>
        <w:t>(v) Schema is the skin of the database interface.</w:t>
      </w:r>
    </w:p>
    <w:p>
      <w:pPr>
        <w:pStyle w:val="Heading2"/>
      </w:pPr>
      <w:r>
        <w:t>Q2.</w:t>
      </w:r>
    </w:p>
    <w:p>
      <w:r>
        <w:t>(i) Sequelize lets Node.js connect with databases without SQL, kind of like using models.</w:t>
      </w:r>
    </w:p>
    <w:p>
      <w:r>
        <w:t>(ii) JWT stands for Java Wide Tools used to make websites.</w:t>
      </w:r>
    </w:p>
    <w:p>
      <w:r>
        <w:t>(iii) Middleware are functions in Express.js that process requests and responses before reaching the final route handler.</w:t>
      </w:r>
    </w:p>
    <w:p>
      <w:r>
        <w:t>(iv) GET = Read, POST = Create, PUT = Replace, PATCH = Update, DELETE = Remove. These map to DB operations accordingly.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